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Duygu Loves Aryan ❤️</w:t>
      </w:r>
    </w:p>
    <w:p>
      <w:r>
        <w:t>Every day with you is special, and this little webpage is just a small way to show my love for you!</w:t>
      </w:r>
    </w:p>
    <w:p>
      <w:r>
        <w:t>You are my sunshine, my joy, and my greatest adventure. I love you so much! ❤️</w:t>
      </w:r>
    </w:p>
    <w:p>
      <w:r>
        <w:t>❤️</w:t>
      </w:r>
    </w:p>
    <w:p>
      <w:r>
        <w:t>You make my world brighter every day! 🌟</w:t>
      </w:r>
    </w:p>
    <w:p>
      <w:r>
        <w:t>🥰💖😘</w:t>
      </w:r>
    </w:p>
    <w:p>
      <w:r>
        <w:t>Play a Cute Love Game! 🎮</w:t>
        <w:br/>
        <w:t>Which one do you love the most?</w:t>
      </w:r>
    </w:p>
    <w:p>
      <w:r>
        <w:t>Me! ❤️</w:t>
        <w:br/>
        <w:t>Indian Food 🍛</w:t>
        <w:br/>
        <w:t>Sleep 😴</w:t>
      </w:r>
    </w:p>
    <w:p>
      <w:r>
        <w:t>Yay! You chose right! 🥰❤️</w:t>
        <w:br/>
        <w:t>Hmm... Try again! 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